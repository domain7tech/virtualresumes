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Edgar Völker</w:t>
      </w:r>
    </w:p>
    <w:p>
      <w:r>
        <w:t>Physics &amp; Chemistry Educator | PhD | IB/AP Certified | Dept. Leader</w:t>
      </w:r>
    </w:p>
    <w:p>
      <w:r>
        <w:t>📍 Buenos Aires, Argentina · 📞 +54 9 11 3440 2604 · ✉️ edgar.volker@gmail.com · LinkedIn: https://www.linkedin.com/in/edgar-völker-1799b29</w:t>
      </w:r>
    </w:p>
    <w:p>
      <w:pPr>
        <w:pStyle w:val="Heading1"/>
      </w:pPr>
      <w:r>
        <w:t>Professional Summary</w:t>
      </w:r>
    </w:p>
    <w:p>
      <w:r>
        <w:t>Experienced international physics and chemistry teacher with over two decades of teaching, tutoring, and scientific research. PhD in Physical Chemistry with leadership experience as Head of Science and IB Examiner. Proven excellence in IB DP, MYP, IGCSE, AP, and NGSS-aligned programs across Argentina, Germany, South Korea, and more.</w:t>
      </w:r>
    </w:p>
    <w:p>
      <w:pPr>
        <w:pStyle w:val="Heading1"/>
      </w:pPr>
      <w:r>
        <w:t>Core Competencies</w:t>
      </w:r>
    </w:p>
    <w:p>
      <w:r>
        <w:t>• IB DP, MYP, AP, and IGCSE Curriculum Expertise</w:t>
        <w:br/>
        <w:t>• Team Leadership and Department Coordination</w:t>
        <w:br/>
        <w:t>• Curriculum Development (UbD, NGSS)</w:t>
        <w:br/>
        <w:t>• Educational Technology Integration</w:t>
        <w:br/>
        <w:t>• University-level Physics Instruction (TA)</w:t>
        <w:br/>
        <w:t>• Private Science and Math Tutoring</w:t>
        <w:br/>
        <w:t>• Google Classroom, ManageBac, PowerSchool</w:t>
        <w:br/>
        <w:t>• Science Communication and Research Presentation</w:t>
        <w:br/>
        <w:t>• Examiner: IB DP Physics IA and Paper 2 HL</w:t>
        <w:br/>
        <w:t>• Multilingual: Spanish, English, Italian, Korean</w:t>
      </w:r>
    </w:p>
    <w:p>
      <w:pPr>
        <w:pStyle w:val="Heading1"/>
      </w:pPr>
      <w:r>
        <w:t>Key Achievements &amp; Strengths</w:t>
      </w:r>
    </w:p>
    <w:p>
      <w:r>
        <w:t>• Global Teaching Impact: Taught in Argentina, Germany, and South Korea, bringing cultural insight and pedagogical diversity.</w:t>
        <w:br/>
        <w:t>• Leadership: Head of Science (2020–2022) overseeing 8 teachers; led committees and managed departmental budgets and reports.</w:t>
        <w:br/>
        <w:t>• Scientific Research: 8 peer-reviewed publications and international conference participation.</w:t>
        <w:br/>
        <w:t>• Pedagogical Innovation: Revamped all science curricula using Understanding by Design (UbD).</w:t>
      </w:r>
    </w:p>
    <w:p>
      <w:pPr>
        <w:pStyle w:val="Heading1"/>
      </w:pPr>
      <w:r>
        <w:t>Certifications</w:t>
      </w:r>
    </w:p>
    <w:p>
      <w:r>
        <w:t>• Google Certified Educator Level 1 – Valid through August 2024</w:t>
        <w:br/>
        <w:t>• Teaching Certification – Instituto San Ambrosio, Argentina (2016)</w:t>
      </w:r>
    </w:p>
    <w:p>
      <w:pPr>
        <w:pStyle w:val="Heading1"/>
      </w:pPr>
      <w:r>
        <w:t>Professional Experience</w:t>
      </w:r>
    </w:p>
    <w:p>
      <w:pPr>
        <w:pStyle w:val="ListBullet"/>
      </w:pPr>
      <w:r>
        <w:t>Physics Teacher</w:t>
        <w:br/>
        <w:t>2023 – Present — Northlands School, Argentina</w:t>
      </w:r>
    </w:p>
    <w:p>
      <w:pPr>
        <w:pStyle w:val="ListBullet"/>
      </w:pPr>
      <w:r>
        <w:t>Chemistry Teacher</w:t>
        <w:br/>
        <w:t>2022 – 2023 — Berlin Brandenburg International School, Germany</w:t>
      </w:r>
    </w:p>
    <w:p>
      <w:pPr>
        <w:pStyle w:val="ListBullet"/>
      </w:pPr>
      <w:r>
        <w:t>Head of Science / Chemistry &amp; Physics Teacher</w:t>
        <w:br/>
        <w:t>2017 – 2022 — St. Johnsbury Academy Jeju, South Korea</w:t>
      </w:r>
    </w:p>
    <w:p>
      <w:pPr>
        <w:pStyle w:val="ListBullet"/>
      </w:pPr>
      <w:r>
        <w:t>Physics &amp; Chemistry Teacher</w:t>
        <w:br/>
        <w:t>2014 – 2017 — Northlands School, Argentina</w:t>
      </w:r>
    </w:p>
    <w:p>
      <w:pPr>
        <w:pStyle w:val="ListBullet"/>
      </w:pPr>
      <w:r>
        <w:t>Physics Teacher</w:t>
        <w:br/>
        <w:t>2007–2010 &amp; 2012–2017 — Villa Devoto School, Argentina</w:t>
      </w:r>
    </w:p>
    <w:p>
      <w:pPr>
        <w:pStyle w:val="Heading1"/>
      </w:pPr>
      <w:r>
        <w:t>Consulting History</w:t>
      </w:r>
    </w:p>
    <w:p>
      <w:pPr>
        <w:pStyle w:val="ListBullet"/>
      </w:pPr>
      <w:r>
        <w:t>Private Tutor: Physics, Chemistry, Mathematics</w:t>
        <w:br/>
        <w:t>2022 – Present — Online</w:t>
      </w:r>
    </w:p>
    <w:p>
      <w:pPr>
        <w:pStyle w:val="ListBullet"/>
      </w:pPr>
      <w:r>
        <w:t>IB Physics &amp; Math Teacher</w:t>
        <w:br/>
        <w:t>2013 — Colegio Tarbut, Argentina</w:t>
      </w:r>
    </w:p>
    <w:p>
      <w:pPr>
        <w:pStyle w:val="ListBullet"/>
      </w:pPr>
      <w:r>
        <w:t>Physics Teaching Assistant</w:t>
        <w:br/>
        <w:t>1998 – 2008 — Universidad de Buenos Aires</w:t>
      </w:r>
    </w:p>
    <w:p>
      <w:pPr>
        <w:pStyle w:val="ListBullet"/>
      </w:pPr>
      <w:r>
        <w:t>Scientific Researcher</w:t>
        <w:br/>
        <w:t>2006 – 2013 — UBA &amp; University of Liverpool</w:t>
      </w:r>
    </w:p>
    <w:p>
      <w:pPr>
        <w:pStyle w:val="ListBullet"/>
      </w:pPr>
      <w:r>
        <w:t>IB Physics Examiner</w:t>
        <w:br/>
        <w:t>2018 – Present — External examiner for IA &amp; Paper 2 HL</w:t>
      </w:r>
    </w:p>
    <w:p>
      <w:pPr>
        <w:pStyle w:val="ListBullet"/>
      </w:pPr>
      <w:r>
        <w:t>Workshop Facilitator – IB DP Physics &amp; EE</w:t>
        <w:br/>
        <w:t>2014, 2016, 2023 — Buenos Aires, Argentina</w:t>
      </w:r>
    </w:p>
    <w:p>
      <w:pPr>
        <w:pStyle w:val="ListBullet"/>
      </w:pPr>
      <w:r>
        <w:t>AP Chemistry Subject Training</w:t>
        <w:br/>
        <w:t>2017 — Vermont, USA</w:t>
      </w:r>
    </w:p>
    <w:p>
      <w:pPr>
        <w:pStyle w:val="Heading1"/>
      </w:pPr>
      <w:r>
        <w:t>Education</w:t>
      </w:r>
    </w:p>
    <w:p>
      <w:pPr>
        <w:pStyle w:val="ListBullet"/>
      </w:pPr>
      <w:r>
        <w:t>MA in Educational Institutions Leadership, Universidad Austral, Argentina — 2024 (in progress)</w:t>
      </w:r>
    </w:p>
    <w:p>
      <w:pPr>
        <w:pStyle w:val="ListBullet"/>
      </w:pPr>
      <w:r>
        <w:t>PhD in Physical Chemistry, Universidad de Buenos Aires &amp; University of Liverpool — 2013</w:t>
      </w:r>
    </w:p>
    <w:p>
      <w:pPr>
        <w:pStyle w:val="ListBullet"/>
      </w:pPr>
      <w:r>
        <w:t>Licentiate in Physics, Universidad de Buenos Aires —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