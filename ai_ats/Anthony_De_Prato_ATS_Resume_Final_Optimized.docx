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ANTHONY DE PRATO</w:t>
      </w:r>
    </w:p>
    <w:p>
      <w:pPr>
        <w:pStyle w:val="Normal"/>
        <w:jc w:val="center"/>
        <w:rPr/>
      </w:pPr>
      <w:r>
        <w:rPr/>
        <w:t>Jackson, MS</w:t>
      </w:r>
    </w:p>
    <w:p>
      <w:pPr>
        <w:pStyle w:val="Normal"/>
        <w:jc w:val="center"/>
        <w:rPr/>
      </w:pPr>
      <w:r>
        <w:rPr/>
        <w:t>Phone: (606) 2</w:t>
      </w:r>
      <w:r>
        <w:rPr/>
        <w:t>1</w:t>
      </w:r>
      <w:r>
        <w:rPr/>
        <w:t>1-5</w:t>
      </w:r>
      <w:r>
        <w:rPr/>
        <w:t>3</w:t>
      </w:r>
      <w:r>
        <w:rPr/>
        <w:t>2</w:t>
      </w:r>
      <w:r>
        <w:rPr/>
        <w:t>1</w:t>
      </w:r>
    </w:p>
    <w:p>
      <w:pPr>
        <w:pStyle w:val="Normal"/>
        <w:jc w:val="center"/>
        <w:rPr/>
      </w:pPr>
      <w:r>
        <w:rPr/>
        <w:t>Email: tony.deprato@gmail.com</w:t>
      </w:r>
    </w:p>
    <w:p>
      <w:pPr>
        <w:pStyle w:val="Normal"/>
        <w:jc w:val="center"/>
        <w:rPr/>
      </w:pPr>
      <w:r>
        <w:rPr/>
        <w:t>LinkedIn: linkedin.com/in/tdeprato</w:t>
      </w:r>
    </w:p>
    <w:p>
      <w:pPr>
        <w:pStyle w:val="Heading1"/>
        <w:rPr/>
      </w:pPr>
      <w:r>
        <w:rPr/>
        <w:t>CHIEF INFORMATION OFFICER</w:t>
      </w:r>
    </w:p>
    <w:p>
      <w:pPr>
        <w:pStyle w:val="Normal"/>
        <w:rPr/>
      </w:pPr>
      <w:r>
        <w:rPr/>
        <w:t>Certified Information Systems Security Professional (CISSP) and Certified ScrumMaster (CSM) with 15+ years of global experience leading IT strategy, cybersecurity, project management, and software development. Developed the SAFIRE framework to drive ethical and scalable AI integration. Proven ability to manage large cross-functional teams, modernize IT ecosystems, and ensure data privacy compliance.</w:t>
      </w:r>
    </w:p>
    <w:p>
      <w:pPr>
        <w:pStyle w:val="Heading1"/>
        <w:rPr/>
      </w:pPr>
      <w:r>
        <w:rPr/>
        <w:t>SKILLS</w:t>
      </w:r>
    </w:p>
    <w:p>
      <w:pPr>
        <w:pStyle w:val="ListBullet"/>
        <w:numPr>
          <w:ilvl w:val="0"/>
          <w:numId w:val="1"/>
        </w:numPr>
        <w:rPr/>
      </w:pPr>
      <w:r>
        <w:rPr/>
        <w:t>- Project Management</w:t>
      </w:r>
    </w:p>
    <w:p>
      <w:pPr>
        <w:pStyle w:val="ListBullet"/>
        <w:numPr>
          <w:ilvl w:val="0"/>
          <w:numId w:val="1"/>
        </w:numPr>
        <w:rPr/>
      </w:pPr>
      <w:r>
        <w:rPr/>
        <w:t>- Certified ScrumMaster (CSM)</w:t>
      </w:r>
    </w:p>
    <w:p>
      <w:pPr>
        <w:pStyle w:val="ListBullet"/>
        <w:numPr>
          <w:ilvl w:val="0"/>
          <w:numId w:val="1"/>
        </w:numPr>
        <w:rPr/>
      </w:pPr>
      <w:r>
        <w:rPr/>
        <w:t>- Cybersecurity</w:t>
      </w:r>
    </w:p>
    <w:p>
      <w:pPr>
        <w:pStyle w:val="ListBullet"/>
        <w:numPr>
          <w:ilvl w:val="0"/>
          <w:numId w:val="1"/>
        </w:numPr>
        <w:rPr/>
      </w:pPr>
      <w:r>
        <w:rPr/>
        <w:t>- Certified Information Systems Security Professional (CISSP)</w:t>
      </w:r>
    </w:p>
    <w:p>
      <w:pPr>
        <w:pStyle w:val="ListBullet"/>
        <w:numPr>
          <w:ilvl w:val="0"/>
          <w:numId w:val="1"/>
        </w:numPr>
        <w:rPr/>
      </w:pPr>
      <w:r>
        <w:rPr/>
        <w:t>- AI Development</w:t>
      </w:r>
    </w:p>
    <w:p>
      <w:pPr>
        <w:pStyle w:val="ListBullet"/>
        <w:numPr>
          <w:ilvl w:val="0"/>
          <w:numId w:val="1"/>
        </w:numPr>
        <w:rPr/>
      </w:pPr>
      <w:r>
        <w:rPr/>
        <w:t>- Software Development</w:t>
      </w:r>
    </w:p>
    <w:p>
      <w:pPr>
        <w:pStyle w:val="ListBullet"/>
        <w:numPr>
          <w:ilvl w:val="0"/>
          <w:numId w:val="1"/>
        </w:numPr>
        <w:rPr/>
      </w:pPr>
      <w:r>
        <w:rPr/>
        <w:t>- Python</w:t>
      </w:r>
    </w:p>
    <w:p>
      <w:pPr>
        <w:pStyle w:val="ListBullet"/>
        <w:numPr>
          <w:ilvl w:val="0"/>
          <w:numId w:val="1"/>
        </w:numPr>
        <w:rPr/>
      </w:pPr>
      <w:r>
        <w:rPr/>
        <w:t>- PHP</w:t>
      </w:r>
    </w:p>
    <w:p>
      <w:pPr>
        <w:pStyle w:val="ListBullet"/>
        <w:numPr>
          <w:ilvl w:val="0"/>
          <w:numId w:val="1"/>
        </w:numPr>
        <w:rPr/>
      </w:pPr>
      <w:r>
        <w:rPr/>
        <w:t>- JavaScript</w:t>
      </w:r>
    </w:p>
    <w:p>
      <w:pPr>
        <w:pStyle w:val="ListBullet"/>
        <w:numPr>
          <w:ilvl w:val="0"/>
          <w:numId w:val="1"/>
        </w:numPr>
        <w:rPr/>
      </w:pPr>
      <w:r>
        <w:rPr/>
        <w:t>- PostgreSQL</w:t>
      </w:r>
    </w:p>
    <w:p>
      <w:pPr>
        <w:pStyle w:val="ListBullet"/>
        <w:numPr>
          <w:ilvl w:val="0"/>
          <w:numId w:val="1"/>
        </w:numPr>
        <w:rPr/>
      </w:pPr>
      <w:r>
        <w:rPr/>
        <w:t>- Cloud Microservices</w:t>
      </w:r>
    </w:p>
    <w:p>
      <w:pPr>
        <w:pStyle w:val="ListBullet"/>
        <w:numPr>
          <w:ilvl w:val="0"/>
          <w:numId w:val="1"/>
        </w:numPr>
        <w:rPr/>
      </w:pPr>
      <w:r>
        <w:rPr/>
        <w:t>- Team Leadership</w:t>
      </w:r>
    </w:p>
    <w:p>
      <w:pPr>
        <w:pStyle w:val="ListBullet"/>
        <w:numPr>
          <w:ilvl w:val="0"/>
          <w:numId w:val="1"/>
        </w:numPr>
        <w:rPr/>
      </w:pPr>
      <w:r>
        <w:rPr/>
        <w:t>- IT Strategy</w:t>
      </w:r>
    </w:p>
    <w:p>
      <w:pPr>
        <w:pStyle w:val="ListBullet"/>
        <w:numPr>
          <w:ilvl w:val="0"/>
          <w:numId w:val="1"/>
        </w:numPr>
        <w:rPr/>
      </w:pPr>
      <w:r>
        <w:rPr/>
        <w:t>- Risk Management</w:t>
      </w:r>
    </w:p>
    <w:p>
      <w:pPr>
        <w:pStyle w:val="ListBullet"/>
        <w:numPr>
          <w:ilvl w:val="0"/>
          <w:numId w:val="1"/>
        </w:numPr>
        <w:rPr/>
      </w:pPr>
      <w:r>
        <w:rPr/>
        <w:t>- ERP Systems</w:t>
      </w:r>
    </w:p>
    <w:p>
      <w:pPr>
        <w:pStyle w:val="ListBullet"/>
        <w:numPr>
          <w:ilvl w:val="0"/>
          <w:numId w:val="1"/>
        </w:numPr>
        <w:rPr/>
      </w:pPr>
      <w:r>
        <w:rPr/>
        <w:t>- Linux Administration</w:t>
      </w:r>
    </w:p>
    <w:p>
      <w:pPr>
        <w:pStyle w:val="ListBullet"/>
        <w:numPr>
          <w:ilvl w:val="0"/>
          <w:numId w:val="1"/>
        </w:numPr>
        <w:rPr/>
      </w:pPr>
      <w:r>
        <w:rPr/>
        <w:t>- Identity and Access Management (IAM)</w:t>
      </w:r>
    </w:p>
    <w:p>
      <w:pPr>
        <w:pStyle w:val="ListBullet"/>
        <w:numPr>
          <w:ilvl w:val="0"/>
          <w:numId w:val="1"/>
        </w:numPr>
        <w:rPr/>
      </w:pPr>
      <w:r>
        <w:rPr/>
        <w:t>- SaaS Integration</w:t>
      </w:r>
    </w:p>
    <w:p>
      <w:pPr>
        <w:pStyle w:val="Heading1"/>
        <w:rPr/>
      </w:pPr>
      <w:r>
        <w:rPr/>
        <w:t>CORE COMPETENCIES</w:t>
      </w:r>
    </w:p>
    <w:p>
      <w:pPr>
        <w:pStyle w:val="Normal"/>
        <w:rPr/>
      </w:pPr>
      <w:r>
        <w:rPr/>
        <w:t>IT Strategy, Cybersecurity, Agile Project Delivery, Team Leadership, AI Integration, Cloud Services, ERP Implementation, Identity and Access Management (IAM), Risk Mitigation, Systems Architecture, Data Privacy Compliance, Budget Planning, Stakeholder Engagement</w:t>
      </w:r>
    </w:p>
    <w:p>
      <w:pPr>
        <w:pStyle w:val="Heading1"/>
        <w:rPr/>
      </w:pPr>
      <w:r>
        <w:rPr/>
        <w:t>EXPERIENCE</w:t>
      </w:r>
    </w:p>
    <w:p>
      <w:pPr>
        <w:pStyle w:val="Normal"/>
        <w:rPr/>
      </w:pPr>
      <w:r>
        <w:rPr/>
        <w:t>01/2020 - Present</w:t>
      </w:r>
    </w:p>
    <w:p>
      <w:pPr>
        <w:pStyle w:val="Normal"/>
        <w:rPr/>
      </w:pPr>
      <w:r>
        <w:rPr/>
        <w:t>ST. ANDREW’S EPISCOPAL SCHOOL                                         JACKSON, MS</w:t>
      </w:r>
    </w:p>
    <w:p>
      <w:pPr>
        <w:pStyle w:val="Normal"/>
        <w:rPr/>
      </w:pPr>
      <w:r>
        <w:rPr/>
        <w:t>Chief Information Officer</w:t>
      </w:r>
    </w:p>
    <w:p>
      <w:pPr>
        <w:pStyle w:val="ListBullet"/>
        <w:numPr>
          <w:ilvl w:val="0"/>
          <w:numId w:val="1"/>
        </w:numPr>
        <w:rPr/>
      </w:pPr>
      <w:r>
        <w:rPr/>
        <w:t>- Directed strategic IT transformation, including SOC audits and SOW validation.</w:t>
      </w:r>
    </w:p>
    <w:p>
      <w:pPr>
        <w:pStyle w:val="ListBullet"/>
        <w:numPr>
          <w:ilvl w:val="0"/>
          <w:numId w:val="1"/>
        </w:numPr>
        <w:rPr/>
      </w:pPr>
      <w:r>
        <w:rPr/>
        <w:t>- Integrated OpenAI technologies for enhanced academic and operational workflows.</w:t>
      </w:r>
    </w:p>
    <w:p>
      <w:pPr>
        <w:pStyle w:val="ListBullet"/>
        <w:numPr>
          <w:ilvl w:val="0"/>
          <w:numId w:val="1"/>
        </w:numPr>
        <w:rPr/>
      </w:pPr>
      <w:r>
        <w:rPr/>
        <w:t>- Managed secure Linux environments for campus-wide systems.</w:t>
      </w:r>
    </w:p>
    <w:p>
      <w:pPr>
        <w:pStyle w:val="ListBullet"/>
        <w:numPr>
          <w:ilvl w:val="0"/>
          <w:numId w:val="1"/>
        </w:numPr>
        <w:rPr/>
      </w:pPr>
      <w:r>
        <w:rPr/>
        <w:t>- Led procurement and vendor negotiations for infrastructure upgrades.</w:t>
      </w:r>
    </w:p>
    <w:p>
      <w:pPr>
        <w:pStyle w:val="ListBullet"/>
        <w:numPr>
          <w:ilvl w:val="0"/>
          <w:numId w:val="1"/>
        </w:numPr>
        <w:rPr/>
      </w:pPr>
      <w:r>
        <w:rPr/>
        <w:t>- Established new protocols for Identity and Access Management (IAM).</w:t>
      </w:r>
    </w:p>
    <w:p>
      <w:pPr>
        <w:pStyle w:val="Normal"/>
        <w:rPr/>
      </w:pPr>
      <w:r>
        <w:rPr/>
        <w:t>07/2019 - 01/2020</w:t>
      </w:r>
    </w:p>
    <w:p>
      <w:pPr>
        <w:pStyle w:val="Normal"/>
        <w:rPr/>
      </w:pPr>
      <w:r>
        <w:rPr/>
        <w:t>THE EPISCOPAL HIGH SCHOOL                                             HOUSTON, TX</w:t>
      </w:r>
    </w:p>
    <w:p>
      <w:pPr>
        <w:pStyle w:val="Normal"/>
        <w:rPr/>
      </w:pPr>
      <w:r>
        <w:rPr/>
        <w:t>Director of Education Technology</w:t>
      </w:r>
    </w:p>
    <w:p>
      <w:pPr>
        <w:pStyle w:val="ListBullet"/>
        <w:numPr>
          <w:ilvl w:val="0"/>
          <w:numId w:val="1"/>
        </w:numPr>
        <w:rPr/>
      </w:pPr>
      <w:r>
        <w:rPr/>
        <w:t>- Implemented federated IAM services for streamlined user access.</w:t>
      </w:r>
    </w:p>
    <w:p>
      <w:pPr>
        <w:pStyle w:val="ListBullet"/>
        <w:numPr>
          <w:ilvl w:val="0"/>
          <w:numId w:val="1"/>
        </w:numPr>
        <w:rPr/>
      </w:pPr>
      <w:r>
        <w:rPr/>
        <w:t>- Migrated and managed PostgreSQL-based Canvas LMS system.</w:t>
      </w:r>
    </w:p>
    <w:p>
      <w:pPr>
        <w:pStyle w:val="ListBullet"/>
        <w:numPr>
          <w:ilvl w:val="0"/>
          <w:numId w:val="1"/>
        </w:numPr>
        <w:rPr/>
      </w:pPr>
      <w:r>
        <w:rPr/>
        <w:t>- Developed sustainable technology ecosystems for long-term scalability.</w:t>
      </w:r>
    </w:p>
    <w:p>
      <w:pPr>
        <w:pStyle w:val="Normal"/>
        <w:rPr/>
      </w:pPr>
      <w:r>
        <w:rPr/>
        <w:t>08/2017 - 07/2019</w:t>
      </w:r>
    </w:p>
    <w:p>
      <w:pPr>
        <w:pStyle w:val="Normal"/>
        <w:rPr/>
      </w:pPr>
      <w:r>
        <w:rPr/>
        <w:t>ST. JOHNSBURY ACADEMY JEJU                                            SOUTH KOREA</w:t>
      </w:r>
    </w:p>
    <w:p>
      <w:pPr>
        <w:pStyle w:val="Normal"/>
        <w:rPr/>
      </w:pPr>
      <w:r>
        <w:rPr/>
        <w:t>Director of Technology</w:t>
      </w:r>
    </w:p>
    <w:p>
      <w:pPr>
        <w:pStyle w:val="ListBullet"/>
        <w:numPr>
          <w:ilvl w:val="0"/>
          <w:numId w:val="1"/>
        </w:numPr>
        <w:rPr/>
      </w:pPr>
      <w:r>
        <w:rPr/>
        <w:t>- Managed Oracle ERP and PowerSchool SIS platforms.</w:t>
      </w:r>
    </w:p>
    <w:p>
      <w:pPr>
        <w:pStyle w:val="ListBullet"/>
        <w:numPr>
          <w:ilvl w:val="0"/>
          <w:numId w:val="1"/>
        </w:numPr>
        <w:rPr/>
      </w:pPr>
      <w:r>
        <w:rPr/>
        <w:t>- Led deployment of Debian Linux and network-wide monitoring solutions.</w:t>
      </w:r>
    </w:p>
    <w:p>
      <w:pPr>
        <w:pStyle w:val="ListBullet"/>
        <w:numPr>
          <w:ilvl w:val="0"/>
          <w:numId w:val="1"/>
        </w:numPr>
        <w:rPr/>
      </w:pPr>
      <w:r>
        <w:rPr/>
        <w:t>- Oversaw international contracts and service-level agreements.</w:t>
      </w:r>
    </w:p>
    <w:p>
      <w:pPr>
        <w:pStyle w:val="Normal"/>
        <w:rPr/>
      </w:pPr>
      <w:r>
        <w:rPr/>
        <w:t>07/2013 - 07/2017</w:t>
      </w:r>
    </w:p>
    <w:p>
      <w:pPr>
        <w:pStyle w:val="Normal"/>
        <w:rPr/>
      </w:pPr>
      <w:r>
        <w:rPr/>
        <w:t>YK PAO SCHOOL                                                         SHANGHAI, CHINA</w:t>
      </w:r>
    </w:p>
    <w:p>
      <w:pPr>
        <w:pStyle w:val="Normal"/>
        <w:rPr/>
      </w:pPr>
      <w:r>
        <w:rPr/>
        <w:t>Director of Technology &amp; Special Projects</w:t>
      </w:r>
    </w:p>
    <w:p>
      <w:pPr>
        <w:pStyle w:val="ListBullet"/>
        <w:numPr>
          <w:ilvl w:val="0"/>
          <w:numId w:val="1"/>
        </w:numPr>
        <w:rPr/>
      </w:pPr>
      <w:r>
        <w:rPr/>
        <w:t>- Integrated SSO using federated Microsoft and Oracle environments.</w:t>
      </w:r>
    </w:p>
    <w:p>
      <w:pPr>
        <w:pStyle w:val="ListBullet"/>
        <w:numPr>
          <w:ilvl w:val="0"/>
          <w:numId w:val="1"/>
        </w:numPr>
        <w:rPr/>
      </w:pPr>
      <w:r>
        <w:rPr/>
        <w:t>- Built internal platforms for scheduling, data analytics, and assessments.</w:t>
      </w:r>
    </w:p>
    <w:p>
      <w:pPr>
        <w:pStyle w:val="ListBullet"/>
        <w:numPr>
          <w:ilvl w:val="0"/>
          <w:numId w:val="1"/>
        </w:numPr>
        <w:rPr/>
      </w:pPr>
      <w:r>
        <w:rPr/>
        <w:t>- Oversaw major upgrades to ERP and communications systems.</w:t>
      </w:r>
    </w:p>
    <w:p>
      <w:pPr>
        <w:pStyle w:val="Normal"/>
        <w:rPr/>
      </w:pPr>
      <w:r>
        <w:rPr/>
        <w:t>08/2009 - 07/2013</w:t>
      </w:r>
    </w:p>
    <w:p>
      <w:pPr>
        <w:pStyle w:val="Normal"/>
        <w:rPr/>
      </w:pPr>
      <w:r>
        <w:rPr/>
        <w:t>DUBAI AMERICAN ACADEMY                                                DUBAI, UAE</w:t>
      </w:r>
    </w:p>
    <w:p>
      <w:pPr>
        <w:pStyle w:val="Normal"/>
        <w:rPr/>
      </w:pPr>
      <w:r>
        <w:rPr/>
        <w:t>Director of Technology</w:t>
      </w:r>
    </w:p>
    <w:p>
      <w:pPr>
        <w:pStyle w:val="ListBullet"/>
        <w:numPr>
          <w:ilvl w:val="0"/>
          <w:numId w:val="1"/>
        </w:numPr>
        <w:rPr/>
      </w:pPr>
      <w:r>
        <w:rPr/>
        <w:t>- Maintained MySQL/PostgreSQL databases and developed web platforms.</w:t>
      </w:r>
    </w:p>
    <w:p>
      <w:pPr>
        <w:pStyle w:val="ListBullet"/>
        <w:numPr>
          <w:ilvl w:val="0"/>
          <w:numId w:val="1"/>
        </w:numPr>
        <w:rPr/>
      </w:pPr>
      <w:r>
        <w:rPr/>
        <w:t>- Led Windows Server upgrades and initiated early cloud service adoption.</w:t>
      </w:r>
    </w:p>
    <w:p>
      <w:pPr>
        <w:pStyle w:val="ListBullet"/>
        <w:numPr>
          <w:ilvl w:val="0"/>
          <w:numId w:val="1"/>
        </w:numPr>
        <w:rPr/>
      </w:pPr>
      <w:r>
        <w:rPr/>
        <w:t>- Designed classroom digital tools for teacher productivity.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Pepperdine University, Malibu, CA</w:t>
      </w:r>
    </w:p>
    <w:p>
      <w:pPr>
        <w:pStyle w:val="Normal"/>
        <w:rPr/>
      </w:pPr>
      <w:r>
        <w:rPr/>
        <w:t>MA Educational Technology, 2002</w:t>
      </w:r>
    </w:p>
    <w:p>
      <w:pPr>
        <w:pStyle w:val="Normal"/>
        <w:rPr/>
      </w:pPr>
      <w:r>
        <w:rPr/>
        <w:t>Thomas More College, Crestview Hills, KY</w:t>
      </w:r>
    </w:p>
    <w:p>
      <w:pPr>
        <w:pStyle w:val="Normal"/>
        <w:rPr/>
      </w:pPr>
      <w:r>
        <w:rPr/>
        <w:t>BA Communications &amp; International Studies, 1997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Certified Information Systems Security Professional (CISSP), 2022</w:t>
      </w:r>
    </w:p>
    <w:p>
      <w:pPr>
        <w:pStyle w:val="Normal"/>
        <w:rPr/>
      </w:pPr>
      <w:r>
        <w:rPr/>
        <w:t>Certified ScrumMaster (CSM), 2019</w:t>
      </w:r>
    </w:p>
    <w:p>
      <w:pPr>
        <w:pStyle w:val="Heading1"/>
        <w:rPr/>
      </w:pPr>
      <w:r>
        <w:rPr/>
        <w:t>TECHNICAL SKILLS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Python, PHP, JavaScript, SQL, PostgreSQL, MySQL, Power BI, Visual Studio, Git, Docker, Linux, Windows Server, OpenAI API, Salesforce, Adobe Creative Suite, Google Workspace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465</Words>
  <Characters>2875</Characters>
  <CharactersWithSpaces>3464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2025-06-22T14:02:38Z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